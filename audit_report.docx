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75B4" w14:textId="77777777" w:rsidR="00746A3D" w:rsidRDefault="00000000">
      <w:pPr>
        <w:spacing w:after="240"/>
        <w:jc w:val="center"/>
      </w:pPr>
      <w:r>
        <w:rPr>
          <w:b/>
          <w:sz w:val="28"/>
        </w:rPr>
        <w:t>Audit Report</w:t>
      </w:r>
    </w:p>
    <w:p w14:paraId="18BA3D74" w14:textId="5B515B49" w:rsidR="00746A3D" w:rsidRDefault="00000000">
      <w:pPr>
        <w:spacing w:after="0"/>
      </w:pPr>
      <w:r>
        <w:rPr>
          <w:b/>
          <w:sz w:val="24"/>
        </w:rPr>
        <w:t>Name:</w:t>
      </w:r>
      <w:r w:rsidR="00605765">
        <w:rPr>
          <w:b/>
          <w:sz w:val="24"/>
        </w:rPr>
        <w:tab/>
      </w:r>
      <w:r w:rsidR="00605765">
        <w:rPr>
          <w:b/>
          <w:sz w:val="24"/>
        </w:rPr>
        <w:tab/>
      </w:r>
      <w:r w:rsidR="00605765">
        <w:rPr>
          <w:b/>
          <w:sz w:val="24"/>
        </w:rPr>
        <w:tab/>
      </w:r>
      <w:r>
        <w:rPr>
          <w:b/>
          <w:sz w:val="24"/>
        </w:rPr>
        <w:t xml:space="preserve">              ID: </w:t>
      </w:r>
    </w:p>
    <w:p w14:paraId="3BD4546C" w14:textId="66194FAC" w:rsidR="00746A3D" w:rsidRDefault="00000000">
      <w:pPr>
        <w:spacing w:after="0"/>
      </w:pPr>
      <w:r>
        <w:rPr>
          <w:b/>
          <w:sz w:val="24"/>
        </w:rPr>
        <w:t xml:space="preserve">Plan: </w:t>
      </w:r>
      <w:r>
        <w:rPr>
          <w:sz w:val="24"/>
        </w:rPr>
        <w:t>Master</w:t>
      </w:r>
      <w:r>
        <w:rPr>
          <w:b/>
          <w:sz w:val="24"/>
        </w:rPr>
        <w:t xml:space="preserve">                              Major: </w:t>
      </w:r>
    </w:p>
    <w:p w14:paraId="5BB77F6F" w14:textId="245F2A72" w:rsidR="00746A3D" w:rsidRDefault="00000000">
      <w:pPr>
        <w:spacing w:after="240"/>
      </w:pPr>
      <w:r>
        <w:rPr>
          <w:b/>
          <w:sz w:val="24"/>
        </w:rPr>
        <w:t xml:space="preserve">Track: </w:t>
      </w:r>
    </w:p>
    <w:p w14:paraId="29A0BB1D" w14:textId="77777777" w:rsidR="00746A3D" w:rsidRDefault="00000000">
      <w:pPr>
        <w:spacing w:after="0"/>
      </w:pPr>
      <w:r>
        <w:rPr>
          <w:b/>
          <w:sz w:val="24"/>
        </w:rPr>
        <w:t xml:space="preserve">Core GPA: </w:t>
      </w:r>
    </w:p>
    <w:p w14:paraId="16370FB2" w14:textId="77777777" w:rsidR="00746A3D" w:rsidRDefault="00000000">
      <w:pPr>
        <w:spacing w:after="0"/>
      </w:pPr>
      <w:r>
        <w:rPr>
          <w:b/>
          <w:sz w:val="24"/>
        </w:rPr>
        <w:t xml:space="preserve">Elective GPA: </w:t>
      </w:r>
    </w:p>
    <w:p w14:paraId="5961D011" w14:textId="77777777" w:rsidR="00746A3D" w:rsidRDefault="00000000">
      <w:pPr>
        <w:spacing w:after="240"/>
      </w:pPr>
      <w:r>
        <w:rPr>
          <w:b/>
          <w:sz w:val="24"/>
        </w:rPr>
        <w:t xml:space="preserve">Combined GPA: </w:t>
      </w:r>
    </w:p>
    <w:p w14:paraId="1878030E" w14:textId="157FF86F" w:rsidR="00746A3D" w:rsidRDefault="00000000">
      <w:pPr>
        <w:spacing w:after="0"/>
      </w:pPr>
      <w:r>
        <w:rPr>
          <w:b/>
          <w:sz w:val="24"/>
        </w:rPr>
        <w:t xml:space="preserve">Core Courses: </w:t>
      </w:r>
    </w:p>
    <w:p w14:paraId="4F19F29F" w14:textId="4D0F6F50" w:rsidR="00746A3D" w:rsidRDefault="00000000">
      <w:pPr>
        <w:spacing w:after="240"/>
      </w:pPr>
      <w:r>
        <w:rPr>
          <w:b/>
          <w:sz w:val="24"/>
        </w:rPr>
        <w:t xml:space="preserve">Elective Courses: </w:t>
      </w:r>
    </w:p>
    <w:p w14:paraId="3BE2ACF6" w14:textId="43C575F6" w:rsidR="00746A3D" w:rsidRDefault="00000000" w:rsidP="00605765">
      <w:r>
        <w:rPr>
          <w:b/>
          <w:sz w:val="24"/>
        </w:rPr>
        <w:t>Leveling Courses and Pre-requisites from Admission Letter:</w:t>
      </w:r>
    </w:p>
    <w:p w14:paraId="19CF47CC" w14:textId="77777777" w:rsidR="00605765" w:rsidRDefault="00605765">
      <w:pPr>
        <w:spacing w:after="0"/>
      </w:pPr>
    </w:p>
    <w:p w14:paraId="2A431C2A" w14:textId="77777777" w:rsidR="00605765" w:rsidRDefault="00605765">
      <w:pPr>
        <w:spacing w:after="0"/>
      </w:pPr>
    </w:p>
    <w:p w14:paraId="66CEBE87" w14:textId="77777777" w:rsidR="00605765" w:rsidRDefault="00605765">
      <w:pPr>
        <w:spacing w:after="0"/>
      </w:pPr>
    </w:p>
    <w:p w14:paraId="2431E7D0" w14:textId="77777777" w:rsidR="00605765" w:rsidRDefault="00605765">
      <w:pPr>
        <w:spacing w:after="0"/>
      </w:pPr>
    </w:p>
    <w:p w14:paraId="18E5D267" w14:textId="77777777" w:rsidR="00605765" w:rsidRDefault="00605765">
      <w:pPr>
        <w:spacing w:after="0"/>
      </w:pPr>
    </w:p>
    <w:p w14:paraId="0212262C" w14:textId="77777777" w:rsidR="00746A3D" w:rsidRDefault="00000000">
      <w:pPr>
        <w:spacing w:before="240" w:after="240"/>
      </w:pPr>
      <w:r>
        <w:rPr>
          <w:b/>
          <w:sz w:val="24"/>
        </w:rPr>
        <w:t>Outstanding Requirements:</w:t>
      </w:r>
    </w:p>
    <w:p w14:paraId="0986EF02" w14:textId="329D3C3E" w:rsidR="00746A3D" w:rsidRDefault="00746A3D" w:rsidP="00605765"/>
    <w:sectPr w:rsidR="00746A3D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1906592">
    <w:abstractNumId w:val="8"/>
  </w:num>
  <w:num w:numId="2" w16cid:durableId="316495955">
    <w:abstractNumId w:val="6"/>
  </w:num>
  <w:num w:numId="3" w16cid:durableId="1199855532">
    <w:abstractNumId w:val="5"/>
  </w:num>
  <w:num w:numId="4" w16cid:durableId="162933545">
    <w:abstractNumId w:val="4"/>
  </w:num>
  <w:num w:numId="5" w16cid:durableId="328098922">
    <w:abstractNumId w:val="7"/>
  </w:num>
  <w:num w:numId="6" w16cid:durableId="491455312">
    <w:abstractNumId w:val="3"/>
  </w:num>
  <w:num w:numId="7" w16cid:durableId="1052659408">
    <w:abstractNumId w:val="2"/>
  </w:num>
  <w:num w:numId="8" w16cid:durableId="2097313862">
    <w:abstractNumId w:val="1"/>
  </w:num>
  <w:num w:numId="9" w16cid:durableId="165741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765"/>
    <w:rsid w:val="00746A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57EB4"/>
  <w14:defaultImageDpi w14:val="300"/>
  <w15:docId w15:val="{04F6937A-1909-49B5-9D1B-764A60CD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Chen, Lisa Zhen</cp:lastModifiedBy>
  <cp:revision>2</cp:revision>
  <dcterms:created xsi:type="dcterms:W3CDTF">2013-12-23T23:15:00Z</dcterms:created>
  <dcterms:modified xsi:type="dcterms:W3CDTF">2023-04-29T04:07:00Z</dcterms:modified>
  <cp:category/>
</cp:coreProperties>
</file>